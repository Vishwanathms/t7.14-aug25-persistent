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Lab: Deploying New Relic in a Containerized Python + Redis Application</w:t>
      </w:r>
    </w:p>
    <w:p>
      <w:pPr>
        <w:pStyle w:val="Heading1"/>
      </w:pPr>
      <w:r>
        <w:t>Objective</w:t>
      </w:r>
    </w:p>
    <w:p>
      <w:r>
        <w:t>- Deploy a Python Flask app with Redis in containers</w:t>
        <w:br/>
        <w:t>- Integrate New Relic APM agent with Python</w:t>
        <w:br/>
        <w:t>- Add Redis instrumentation</w:t>
        <w:br/>
        <w:t>- View application and Redis performance in New Relic dashboard</w:t>
      </w:r>
    </w:p>
    <w:p>
      <w:pPr>
        <w:pStyle w:val="Heading1"/>
      </w:pPr>
      <w:r>
        <w:t>Step 1: Prerequisites</w:t>
      </w:r>
    </w:p>
    <w:p>
      <w:r>
        <w:t>- Docker &amp; Docker Compose installed</w:t>
        <w:br/>
        <w:t>- A New Relic account (Free tier works)</w:t>
        <w:br/>
        <w:t>- Your New Relic License Key (from New Relic → Account Settings → API Keys)</w:t>
      </w:r>
    </w:p>
    <w:p>
      <w:pPr>
        <w:pStyle w:val="Heading1"/>
      </w:pPr>
      <w:r>
        <w:t>Step 2: Setup Project Structure</w:t>
      </w:r>
    </w:p>
    <w:p>
      <w:r>
        <w:t>Run the following commands:</w:t>
      </w:r>
    </w:p>
    <w:p>
      <w:r>
        <w:br/>
        <w:t>mkdir newrelic-lab</w:t>
        <w:br/>
        <w:t>cd newrelic-lab</w:t>
        <w:br/>
        <w:t>touch docker-compose.yml app.py requirements.txt Dockerfile</w:t>
        <w:br/>
      </w:r>
    </w:p>
    <w:p>
      <w:pPr>
        <w:pStyle w:val="Heading1"/>
      </w:pPr>
      <w:r>
        <w:t>Step 3: Python Flask App (with Redis)</w:t>
      </w:r>
    </w:p>
    <w:p>
      <w:r>
        <w:t>app.py</w:t>
      </w:r>
    </w:p>
    <w:p>
      <w:r>
        <w:t>from flask import Flask, request</w:t>
        <w:br/>
        <w:t>import redis</w:t>
        <w:br/>
        <w:br/>
        <w:t>app = Flask(__name__)</w:t>
        <w:br/>
        <w:br/>
        <w:t># Connect to Redis</w:t>
        <w:br/>
        <w:t>r = redis.Redis(host="redis", port=6379)</w:t>
        <w:br/>
        <w:br/>
        <w:t>@app.route('/')</w:t>
        <w:br/>
        <w:t>def home():</w:t>
        <w:br/>
        <w:t xml:space="preserve">    count = r.incr('hits')</w:t>
        <w:br/>
        <w:t xml:space="preserve">    return f"Hello from Flask + Redis! This page has been visited {count} times."</w:t>
        <w:br/>
        <w:br/>
        <w:t>if __name__ == "__main__":</w:t>
        <w:br/>
        <w:t xml:space="preserve">    app.run(host="0.0.0.0", port=5000)</w:t>
      </w:r>
    </w:p>
    <w:p>
      <w:r>
        <w:t>requirements.txt</w:t>
      </w:r>
    </w:p>
    <w:p>
      <w:r>
        <w:t>flask</w:t>
        <w:br/>
        <w:t>redis</w:t>
        <w:br/>
        <w:t>newrelic</w:t>
      </w:r>
    </w:p>
    <w:p>
      <w:pPr>
        <w:pStyle w:val="Heading1"/>
      </w:pPr>
      <w:r>
        <w:t>Step 4: Dockerfile for Python App</w:t>
      </w:r>
    </w:p>
    <w:p>
      <w:r>
        <w:t>FROM python:3.9</w:t>
        <w:br/>
        <w:br/>
        <w:t>WORKDIR /app</w:t>
        <w:br/>
        <w:br/>
        <w:t>COPY requirements.txt .</w:t>
        <w:br/>
        <w:t>RUN pip install --no-cache-dir -r requirements.txt</w:t>
        <w:br/>
        <w:br/>
        <w:t>COPY . .</w:t>
        <w:br/>
        <w:br/>
        <w:t>EXPOSE 5000</w:t>
        <w:br/>
        <w:br/>
        <w:t>CMD ["newrelic-admin", "run-program", "python", "app.py"]</w:t>
      </w:r>
    </w:p>
    <w:p>
      <w:pPr>
        <w:pStyle w:val="Heading1"/>
      </w:pPr>
      <w:r>
        <w:t>Step 5: Docker Compose Setup</w:t>
      </w:r>
    </w:p>
    <w:p>
      <w:r>
        <w:t>docker-compose.yml</w:t>
      </w:r>
    </w:p>
    <w:p>
      <w:r>
        <w:t>version: "3.8"</w:t>
        <w:br/>
        <w:br/>
        <w:t>services:</w:t>
        <w:br/>
        <w:t xml:space="preserve">  app:</w:t>
        <w:br/>
        <w:t xml:space="preserve">    build: .</w:t>
        <w:br/>
        <w:t xml:space="preserve">    ports:</w:t>
        <w:br/>
        <w:t xml:space="preserve">      - "5000:5000"</w:t>
        <w:br/>
        <w:t xml:space="preserve">    environment:</w:t>
        <w:br/>
        <w:t xml:space="preserve">      - NEW_RELIC_LICENSE_KEY=&lt;YOUR_NEW_RELIC_LICENSE_KEY&gt;</w:t>
        <w:br/>
        <w:t xml:space="preserve">      - NEW_RELIC_APP_NAME=Flask-Redis-App</w:t>
        <w:br/>
        <w:t xml:space="preserve">      - NEW_RELIC_LOG=stdout</w:t>
        <w:br/>
        <w:t xml:space="preserve">    depends_on:</w:t>
        <w:br/>
        <w:t xml:space="preserve">      - redis</w:t>
        <w:br/>
        <w:br/>
        <w:t xml:space="preserve">  redis:</w:t>
        <w:br/>
        <w:t xml:space="preserve">    image: redis:6.2</w:t>
        <w:br/>
        <w:t xml:space="preserve">    container_name: redis</w:t>
        <w:br/>
        <w:t xml:space="preserve">    ports:</w:t>
        <w:br/>
        <w:t xml:space="preserve">      - "6379:6379"</w:t>
        <w:br/>
      </w:r>
    </w:p>
    <w:p>
      <w:pPr>
        <w:pStyle w:val="Heading1"/>
      </w:pPr>
      <w:r>
        <w:t>Step 6: Add New Relic Config File</w:t>
      </w:r>
    </w:p>
    <w:p>
      <w:r>
        <w:t>Generate a config file:</w:t>
        <w:br/>
        <w:t>newrelic-admin generate-config $NEW_RELIC_LICENSE_KEY newrelic.ini</w:t>
        <w:br/>
        <w:br/>
        <w:t>Copy newrelic.ini into the container (or mount it). Update:</w:t>
        <w:br/>
        <w:t>- app_name = Flask-Redis-App</w:t>
        <w:br/>
        <w:t>- license_key = &lt;YOUR_NEW_RELIC_LICENSE_KEY&gt;</w:t>
        <w:br/>
        <w:br/>
        <w:t>Modify Dockerfile to include:</w:t>
        <w:br/>
        <w:t>COPY newrelic.ini /app/</w:t>
      </w:r>
    </w:p>
    <w:p>
      <w:pPr>
        <w:pStyle w:val="Heading1"/>
      </w:pPr>
      <w:r>
        <w:t>Step 7: Run the Lab</w:t>
      </w:r>
    </w:p>
    <w:p>
      <w:r>
        <w:t>Run:</w:t>
      </w:r>
    </w:p>
    <w:p>
      <w:r>
        <w:t>docker-compose up --build</w:t>
      </w:r>
    </w:p>
    <w:p>
      <w:r>
        <w:t>Open in browser: http://localhost:5000</w:t>
      </w:r>
    </w:p>
    <w:p>
      <w:pPr>
        <w:pStyle w:val="Heading1"/>
      </w:pPr>
      <w:r>
        <w:t>Step 8: Verify in New Relic</w:t>
      </w:r>
    </w:p>
    <w:p>
      <w:r>
        <w:t>- Login to New Relic → APM → Applications</w:t>
        <w:br/>
        <w:t>- You should see Flask-Redis-App</w:t>
        <w:br/>
        <w:t>- Check Transactions for Flask routes</w:t>
        <w:br/>
        <w:t>- Check Datastores → Redis for Redis performance</w:t>
        <w:br/>
        <w:t>- Create dashboards with custom charts</w:t>
      </w:r>
    </w:p>
    <w:p>
      <w:pPr>
        <w:pStyle w:val="Heading1"/>
      </w:pPr>
      <w:r>
        <w:t>Step 9: Lab Extensions</w:t>
      </w:r>
    </w:p>
    <w:p>
      <w:r>
        <w:t>1. Add Custom Transaction Traces in Flask:</w:t>
        <w:br/>
        <w:br/>
        <w:t>import newrelic.agent</w:t>
        <w:br/>
        <w:br/>
        <w:t>@app.route('/slow')</w:t>
        <w:br/>
        <w:t>@newrelic.agent.background_task()</w:t>
        <w:br/>
        <w:t>def slow():</w:t>
        <w:br/>
        <w:t xml:space="preserve">    import time; time.sleep(3)</w:t>
        <w:br/>
        <w:t xml:space="preserve">    return "This is a slow endpoint"</w:t>
        <w:br/>
        <w:br/>
        <w:t>2. Add Error Monitoring by forcing exceptions</w:t>
        <w:br/>
        <w:br/>
        <w:t>3. Deploy with Kubernetes manifests instead of Docker Compose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