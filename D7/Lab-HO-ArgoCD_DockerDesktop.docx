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Handout: Setting Up Argo CD on Docker Desktop Kubernetes</w:t>
      </w:r>
    </w:p>
    <w:p>
      <w:pPr>
        <w:pStyle w:val="Heading1"/>
      </w:pPr>
      <w:r>
        <w:t>1. Enable Kubernetes in Docker Desktop</w:t>
      </w:r>
    </w:p>
    <w:p>
      <w:r>
        <w:t>1. Open Docker Desktop → Settings → Kubernetes.</w:t>
        <w:br/>
        <w:t>2. Check "Enable Kubernetes".</w:t>
        <w:br/>
        <w:t>3. Wait for the cluster to initialize.</w:t>
        <w:br/>
        <w:br/>
        <w:t>Verify setup:</w:t>
        <w:br/>
        <w:t>kubectl get nodes</w:t>
      </w:r>
    </w:p>
    <w:p>
      <w:pPr>
        <w:pStyle w:val="Heading1"/>
      </w:pPr>
      <w:r>
        <w:t>2. Create Namespace for Argo CD</w:t>
      </w:r>
    </w:p>
    <w:p>
      <w:r>
        <w:t>Run the following command:</w:t>
        <w:br/>
        <w:t>kubectl create namespace argocd</w:t>
      </w:r>
    </w:p>
    <w:p>
      <w:pPr>
        <w:pStyle w:val="Heading1"/>
      </w:pPr>
      <w:r>
        <w:t>3. Install Argo CD</w:t>
      </w:r>
    </w:p>
    <w:p>
      <w:r>
        <w:t>Apply the official Argo CD manifest:</w:t>
        <w:br/>
        <w:t>kubectl apply -n argocd -f https://raw.githubusercontent.com/argoproj/argo-cd/stable/manifests/install.yaml</w:t>
        <w:br/>
        <w:br/>
        <w:t>Verify pods:</w:t>
        <w:br/>
        <w:t>kubectl get pods -n argocd</w:t>
      </w:r>
    </w:p>
    <w:p>
      <w:pPr>
        <w:pStyle w:val="Heading1"/>
      </w:pPr>
      <w:r>
        <w:t>4. Expose Argo CD Server (Docker Desktop Fix)</w:t>
      </w:r>
    </w:p>
    <w:p>
      <w:r>
        <w:t>Change the argocd-server service to LoadBalancer type:</w:t>
        <w:br/>
        <w:t>kubectl patch svc argocd-server -n argocd -p '{"spec": {"type": "LoadBalancer"}}'</w:t>
        <w:br/>
        <w:br/>
        <w:t>Check service details:</w:t>
        <w:br/>
        <w:t>kubectl get svc -n argocd argocd-server</w:t>
        <w:br/>
        <w:br/>
        <w:t>Example output:</w:t>
        <w:br/>
        <w:t>NAME            TYPE           CLUSTER-IP      EXTERNAL-IP   PORT(S)                       AGE</w:t>
        <w:br/>
        <w:t>argocd-server   LoadBalancer   10.96.20.10     localhost     80:30080/TCP,443:30443/TCP    5m</w:t>
        <w:br/>
        <w:br/>
        <w:t>On Docker Desktop, EXTERNAL-IP is always localhost.</w:t>
        <w:br/>
        <w:br/>
        <w:t>Access Argo CD UI → https://localhost:30443</w:t>
      </w:r>
    </w:p>
    <w:p>
      <w:pPr>
        <w:pStyle w:val="Heading1"/>
      </w:pPr>
      <w:r>
        <w:t>5. Get Initial Admin Password</w:t>
      </w:r>
    </w:p>
    <w:p>
      <w:r>
        <w:t>Run the following command to get the default admin password:</w:t>
        <w:br/>
        <w:t>kubectl -n argocd get secret argocd-initial-admin-secret -o jsonpath="{.data.password}" | base64 -d; echo</w:t>
      </w:r>
    </w:p>
    <w:p>
      <w:pPr>
        <w:pStyle w:val="Heading1"/>
      </w:pPr>
      <w:r>
        <w:t>6. Login to Argo CD</w:t>
      </w:r>
    </w:p>
    <w:p>
      <w:r>
        <w:t>CLI Login:</w:t>
        <w:br/>
        <w:t>argocd login localhost:30443 --username admin --password &lt;PASSWORD&gt; --insecure</w:t>
        <w:br/>
        <w:br/>
        <w:t>Web UI Login:</w:t>
        <w:br/>
        <w:t>- URL: https://localhost:30443</w:t>
        <w:br/>
        <w:t>- Username: admin</w:t>
        <w:br/>
        <w:t>- Password: (retrieved above)</w:t>
      </w:r>
    </w:p>
    <w:p>
      <w:pPr>
        <w:pStyle w:val="Heading1"/>
      </w:pPr>
      <w:r>
        <w:t>7. Deploy Sample Application (Guestbook)</w:t>
      </w:r>
    </w:p>
    <w:p>
      <w:r>
        <w:t>Create application.yaml:</w:t>
        <w:br/>
        <w:t>apiVersion: argoproj.io/v1alpha1</w:t>
        <w:br/>
        <w:t>kind: Application</w:t>
        <w:br/>
        <w:t>metadata:</w:t>
        <w:br/>
        <w:t xml:space="preserve">  name: guestbook</w:t>
        <w:br/>
        <w:t xml:space="preserve">  namespace: argocd</w:t>
        <w:br/>
        <w:t>spec:</w:t>
        <w:br/>
        <w:t xml:space="preserve">  destination:</w:t>
        <w:br/>
        <w:t xml:space="preserve">    namespace: default</w:t>
        <w:br/>
        <w:t xml:space="preserve">    server: https://kubernetes.default.svc</w:t>
        <w:br/>
        <w:t xml:space="preserve">  source:</w:t>
        <w:br/>
        <w:t xml:space="preserve">    repoURL: https://github.com/argoproj/argocd-example-apps</w:t>
        <w:br/>
        <w:t xml:space="preserve">    path: guestbook</w:t>
        <w:br/>
        <w:t xml:space="preserve">    targetRevision: HEAD</w:t>
        <w:br/>
        <w:t xml:space="preserve">  syncPolicy:</w:t>
        <w:br/>
        <w:t xml:space="preserve">    automated: {}</w:t>
        <w:br/>
        <w:br/>
        <w:t>Apply it:</w:t>
        <w:br/>
        <w:t>kubectl apply -f application.yaml -n argocd</w:t>
        <w:br/>
        <w:br/>
        <w:t>Check status:</w:t>
        <w:br/>
        <w:t>kubectl get applications -n argocd</w:t>
        <w:br/>
        <w:br/>
        <w:t>Go to Argo CD Web UI → Verify Guestbook app deployed.</w:t>
      </w:r>
    </w:p>
    <w:p>
      <w:pPr>
        <w:pStyle w:val="Heading1"/>
      </w:pPr>
      <w:r>
        <w:t>Summary</w:t>
      </w:r>
    </w:p>
    <w:p>
      <w:r>
        <w:t>You have successfully set up Argo CD on Docker Desktop Kubernetes and deployed a sample Guestbook application.</w:t>
        <w:br/>
        <w:br/>
        <w:t>Key Steps:</w:t>
        <w:br/>
        <w:t>- Enabled Kubernetes on Docker Desktop</w:t>
        <w:br/>
        <w:t>- Installed Argo CD into the cluster</w:t>
        <w:br/>
        <w:t>- Exposed Argo CD UI on https://localhost:30443</w:t>
        <w:br/>
        <w:t>- Logged in with admin credentials</w:t>
        <w:br/>
        <w:t>- Deployed and managed an application via GitOps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