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Lab: NGINX Docker with Environment Variables</w:t>
      </w:r>
    </w:p>
    <w:p>
      <w:pPr>
        <w:pStyle w:val="Heading1"/>
      </w:pPr>
      <w:r>
        <w:t>Overview</w:t>
      </w:r>
    </w:p>
    <w:p>
      <w:r>
        <w:t>In this lab, you will build a Docker image based on the official NGINX image. The image will inject environment variables into an HTML page, and display it on the default NGINX homepage.</w:t>
      </w:r>
    </w:p>
    <w:p>
      <w:pPr>
        <w:pStyle w:val="Heading1"/>
      </w:pPr>
      <w:r>
        <w:t>Project Structure</w:t>
      </w:r>
    </w:p>
    <w:p>
      <w:pPr>
        <w:pStyle w:val="IntenseQuote"/>
      </w:pPr>
      <w:r>
        <w:br/>
        <w:t>nginx-env-demo/</w:t>
        <w:br/>
        <w:t>├── Dockerfile</w:t>
        <w:br/>
        <w:t>├── entrypoint.sh</w:t>
        <w:br/>
        <w:t>├── index.html.template</w:t>
        <w:br/>
      </w:r>
    </w:p>
    <w:p>
      <w:pPr>
        <w:pStyle w:val="Heading1"/>
      </w:pPr>
      <w:r>
        <w:t>Dockerfile</w:t>
      </w:r>
    </w:p>
    <w:p>
      <w:r>
        <w:t>Create a file named Dockerfile with the following content:</w:t>
      </w:r>
    </w:p>
    <w:p>
      <w:pPr>
        <w:pStyle w:val="IntenseQuote"/>
      </w:pPr>
      <w:r>
        <w:t>FROM nginx:alpine</w:t>
        <w:br/>
        <w:br/>
        <w:t>COPY index.html.template /usr/share/nginx/html/index.html.template</w:t>
        <w:br/>
        <w:t>COPY entrypoint.sh /docker-entrypoint.d/entrypoint.sh</w:t>
        <w:br/>
        <w:br/>
        <w:t>RUN chmod +x /docker-entrypoint.d/entrypoint.sh</w:t>
        <w:br/>
        <w:br/>
        <w:t>EXPOSE 80</w:t>
        <w:br/>
      </w:r>
    </w:p>
    <w:p>
      <w:pPr>
        <w:pStyle w:val="Heading1"/>
      </w:pPr>
      <w:r>
        <w:t>entrypoint.sh</w:t>
      </w:r>
    </w:p>
    <w:p>
      <w:r>
        <w:t>Create a file named entrypoint.sh with the following content:</w:t>
      </w:r>
    </w:p>
    <w:p>
      <w:pPr>
        <w:pStyle w:val="IntenseQuote"/>
      </w:pPr>
      <w:r>
        <w:t>#!/bin/sh</w:t>
        <w:br/>
        <w:t>set -e</w:t>
        <w:br/>
        <w:br/>
        <w:t># Replace the placeholder with the environment variable</w:t>
        <w:br/>
        <w:t>envsubst '${WELCOME_MSG} ${ENV}' &lt; /usr/share/nginx/html/index.html.template &gt; /usr/share/nginx/html/index.html</w:t>
        <w:br/>
      </w:r>
    </w:p>
    <w:p>
      <w:pPr>
        <w:pStyle w:val="Heading1"/>
      </w:pPr>
      <w:r>
        <w:t>index.html.template</w:t>
      </w:r>
    </w:p>
    <w:p>
      <w:r>
        <w:t>Create a file named index.html.template with the following content:</w:t>
      </w:r>
    </w:p>
    <w:p>
      <w:pPr>
        <w:pStyle w:val="IntenseQuote"/>
      </w:pPr>
      <w:r>
        <w:t>&lt;!DOCTYPE html&gt;</w:t>
        <w:br/>
        <w:t>&lt;html&gt;</w:t>
        <w:br/>
        <w:t>&lt;head&gt;</w:t>
        <w:br/>
        <w:t xml:space="preserve">    &lt;title&gt;Welcome to NGINX&lt;/title&gt;</w:t>
        <w:br/>
        <w:t>&lt;/head&gt;</w:t>
        <w:br/>
        <w:t>&lt;body&gt;</w:t>
        <w:br/>
        <w:t xml:space="preserve">    &lt;h1&gt;${WELCOME_MSG}&lt;/h1&gt;</w:t>
        <w:br/>
        <w:t xml:space="preserve">    &lt;p&gt;Environment: ${ENV}&lt;/p&gt;</w:t>
        <w:br/>
        <w:t>&lt;/body&gt;</w:t>
        <w:br/>
        <w:t>&lt;/html&gt;</w:t>
        <w:br/>
      </w:r>
    </w:p>
    <w:p>
      <w:pPr>
        <w:pStyle w:val="Heading1"/>
      </w:pPr>
      <w:r>
        <w:t>Build and Run the Docker Image</w:t>
      </w:r>
    </w:p>
    <w:p>
      <w:r>
        <w:t>Build the Docker image:</w:t>
      </w:r>
    </w:p>
    <w:p>
      <w:pPr>
        <w:pStyle w:val="IntenseQuote"/>
      </w:pPr>
      <w:r>
        <w:t>docker build -t nginx-env-demo .</w:t>
      </w:r>
    </w:p>
    <w:p>
      <w:r>
        <w:t>Run the container with environment variables:</w:t>
      </w:r>
    </w:p>
    <w:p>
      <w:pPr>
        <w:pStyle w:val="IntenseQuote"/>
      </w:pPr>
      <w:r>
        <w:t>docker run -d -p 8080:80 -e WELCOME_MSG="Hello from Dockerized NGINX!" -e ENV="Production" nginx-env-demo</w:t>
      </w:r>
    </w:p>
    <w:p>
      <w:pPr>
        <w:pStyle w:val="Heading1"/>
      </w:pPr>
      <w:r>
        <w:t>Kubernetes Pod YAML</w:t>
      </w:r>
    </w:p>
    <w:p>
      <w:r>
        <w:t>Create a file named `nginx-env-demo-pod.yaml` with the following content:</w:t>
      </w:r>
    </w:p>
    <w:p>
      <w:pPr>
        <w:pStyle w:val="IntenseQuote"/>
      </w:pPr>
      <w:r>
        <w:t>apiVersion: v1</w:t>
        <w:br/>
        <w:t>kind: Pod</w:t>
        <w:br/>
        <w:t>metadata:</w:t>
        <w:br/>
        <w:t xml:space="preserve">  name: nginx-env-demo</w:t>
        <w:br/>
        <w:t xml:space="preserve">  labels:</w:t>
        <w:br/>
        <w:t xml:space="preserve">    app: nginx-env-demo</w:t>
        <w:br/>
        <w:t>spec:</w:t>
        <w:br/>
        <w:t xml:space="preserve">  containers:</w:t>
        <w:br/>
        <w:t xml:space="preserve">    - name: nginx</w:t>
        <w:br/>
        <w:t xml:space="preserve">      image: nginx-env-demo:latest</w:t>
        <w:br/>
        <w:t xml:space="preserve">      ports:</w:t>
        <w:br/>
        <w:t xml:space="preserve">        - containerPort: 80</w:t>
        <w:br/>
        <w:t xml:space="preserve">      env:</w:t>
        <w:br/>
        <w:t xml:space="preserve">        - name: WELCOME_MSG</w:t>
        <w:br/>
        <w:t xml:space="preserve">          value: "Hello from Kubernetes NGINX!"</w:t>
        <w:br/>
        <w:t xml:space="preserve">        - name: ENV</w:t>
        <w:br/>
        <w:t xml:space="preserve">          value: "Staging"</w:t>
        <w:br/>
      </w:r>
    </w:p>
    <w:p>
      <w:pPr>
        <w:pStyle w:val="Heading1"/>
      </w:pPr>
      <w:r>
        <w:t>Kubernetes Service YAML</w:t>
      </w:r>
    </w:p>
    <w:p>
      <w:r>
        <w:t>Create a file named `nginx-env-demo-service.yaml` with the following content to expose the pod:</w:t>
      </w:r>
    </w:p>
    <w:p>
      <w:pPr>
        <w:pStyle w:val="IntenseQuote"/>
      </w:pPr>
      <w:r>
        <w:t>apiVersion: v1</w:t>
        <w:br/>
        <w:t>kind: Service</w:t>
        <w:br/>
        <w:t>metadata:</w:t>
        <w:br/>
        <w:t xml:space="preserve">  name: nginx-env-service</w:t>
        <w:br/>
        <w:t>spec:</w:t>
        <w:br/>
        <w:t xml:space="preserve">  type: NodePort</w:t>
        <w:br/>
        <w:t xml:space="preserve">  selector:</w:t>
        <w:br/>
        <w:t xml:space="preserve">    app: nginx-env-demo</w:t>
        <w:br/>
        <w:t xml:space="preserve">  ports:</w:t>
        <w:br/>
        <w:t xml:space="preserve">    - protocol: TCP</w:t>
        <w:br/>
        <w:t xml:space="preserve">      port: 80</w:t>
        <w:br/>
        <w:t xml:space="preserve">      targetPort: 80</w:t>
        <w:br/>
        <w:t xml:space="preserve">      nodePort: 30080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