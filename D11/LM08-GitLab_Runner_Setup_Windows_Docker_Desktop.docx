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9B4FC" w14:textId="77777777" w:rsidR="00CB5A85" w:rsidRDefault="00000000">
      <w:pPr>
        <w:pStyle w:val="Title"/>
      </w:pPr>
      <w:r>
        <w:t>Setting up a GitLab Runner for GitLab Running as Docker on Windows Docker Desktop</w:t>
      </w:r>
    </w:p>
    <w:p w14:paraId="48F0D5DA" w14:textId="77777777" w:rsidR="00CB5A85" w:rsidRDefault="00000000">
      <w:pPr>
        <w:pStyle w:val="Heading1"/>
      </w:pPr>
      <w:r>
        <w:t>Scenario</w:t>
      </w:r>
    </w:p>
    <w:p w14:paraId="5A48EFC6" w14:textId="77777777" w:rsidR="00CB5A85" w:rsidRDefault="00000000">
      <w:r>
        <w:t>- You have GitLab CE/EE running in Docker on Windows via Docker Desktop.</w:t>
      </w:r>
      <w:r>
        <w:br/>
        <w:t>- You want to add a GitLab Runner (could be Shell, Docker, or Docker-in-Docker executor).</w:t>
      </w:r>
    </w:p>
    <w:p w14:paraId="3B236821" w14:textId="77777777" w:rsidR="00CB5A85" w:rsidRDefault="00000000">
      <w:pPr>
        <w:pStyle w:val="Heading1"/>
      </w:pPr>
      <w:r>
        <w:t>1. Prepare GitLab Server Info</w:t>
      </w:r>
    </w:p>
    <w:p w14:paraId="585E94BA" w14:textId="77777777" w:rsidR="00CB5A85" w:rsidRDefault="00000000">
      <w:r>
        <w:t>- Ensure your GitLab instance is accessible from your Windows system, e.g., http://localhost.</w:t>
      </w:r>
      <w:r>
        <w:br/>
        <w:t>- Log in as an admin/maintainer to get the registration token:</w:t>
      </w:r>
      <w:r>
        <w:br/>
        <w:t xml:space="preserve">  - Navigate to: GitLab → Project → Settings → CI/CD → Runners section → Expand "Set up a specific Runner manually"</w:t>
      </w:r>
      <w:r>
        <w:br/>
        <w:t xml:space="preserve">  - Copy the URL (e.g., http://localhost/) and the Registration Token.</w:t>
      </w:r>
    </w:p>
    <w:p w14:paraId="3F7C7C23" w14:textId="77777777" w:rsidR="00CB5A85" w:rsidRDefault="00000000">
      <w:pPr>
        <w:pStyle w:val="Heading1"/>
      </w:pPr>
      <w:r>
        <w:t>2. Install GitLab Runner</w:t>
      </w:r>
    </w:p>
    <w:p w14:paraId="25B31904" w14:textId="77777777" w:rsidR="00CB5A85" w:rsidRDefault="00000000">
      <w:pPr>
        <w:pStyle w:val="Heading2"/>
      </w:pPr>
      <w:r>
        <w:t>Option 1: Use Docker (Recommended &amp; Portable)</w:t>
      </w:r>
    </w:p>
    <w:p w14:paraId="62D3812C" w14:textId="77777777" w:rsidR="00CB5A85" w:rsidRDefault="00000000">
      <w:r>
        <w:t>1. Open PowerShell or CMD.</w:t>
      </w:r>
      <w:r>
        <w:br/>
      </w:r>
    </w:p>
    <w:p w14:paraId="670F6334" w14:textId="77777777" w:rsidR="00CB5A85" w:rsidRDefault="00000000">
      <w:r>
        <w:t>2. Pull GitLab Runner image:</w:t>
      </w:r>
      <w:r>
        <w:rPr>
          <w:rFonts w:ascii="Consolas" w:hAnsi="Consolas"/>
          <w:color w:val="003399"/>
          <w:sz w:val="20"/>
        </w:rPr>
        <w:br/>
        <w:t xml:space="preserve">   docker pull gitlab/gitlab-</w:t>
      </w:r>
      <w:proofErr w:type="gramStart"/>
      <w:r>
        <w:rPr>
          <w:rFonts w:ascii="Consolas" w:hAnsi="Consolas"/>
          <w:color w:val="003399"/>
          <w:sz w:val="20"/>
        </w:rPr>
        <w:t>runner:latest</w:t>
      </w:r>
      <w:proofErr w:type="gramEnd"/>
    </w:p>
    <w:p w14:paraId="545DA326" w14:textId="77777777" w:rsidR="00CB5A85" w:rsidRDefault="00000000">
      <w:r>
        <w:t>3. Create a directory for Runner config (optional but good for persistence):</w:t>
      </w:r>
      <w:r>
        <w:rPr>
          <w:rFonts w:ascii="Consolas" w:hAnsi="Consolas"/>
          <w:color w:val="003399"/>
          <w:sz w:val="20"/>
        </w:rPr>
        <w:br/>
        <w:t xml:space="preserve">   mkdir C:\gitlab-runner</w:t>
      </w:r>
    </w:p>
    <w:p w14:paraId="2748B9CE" w14:textId="77777777" w:rsidR="00CB5A85" w:rsidRDefault="00000000">
      <w:pPr>
        <w:rPr>
          <w:rFonts w:ascii="Consolas" w:hAnsi="Consolas"/>
          <w:color w:val="003399"/>
          <w:sz w:val="20"/>
        </w:rPr>
      </w:pPr>
      <w:r>
        <w:t>4. Run GitLab Runner container:</w:t>
      </w:r>
      <w:r>
        <w:rPr>
          <w:rFonts w:ascii="Consolas" w:hAnsi="Consolas"/>
          <w:color w:val="003399"/>
          <w:sz w:val="20"/>
        </w:rPr>
        <w:br/>
        <w:t xml:space="preserve">   docker run -d --name </w:t>
      </w:r>
      <w:proofErr w:type="spellStart"/>
      <w:r>
        <w:rPr>
          <w:rFonts w:ascii="Consolas" w:hAnsi="Consolas"/>
          <w:color w:val="003399"/>
          <w:sz w:val="20"/>
        </w:rPr>
        <w:t>gitlab</w:t>
      </w:r>
      <w:proofErr w:type="spellEnd"/>
      <w:r>
        <w:rPr>
          <w:rFonts w:ascii="Consolas" w:hAnsi="Consolas"/>
          <w:color w:val="003399"/>
          <w:sz w:val="20"/>
        </w:rPr>
        <w:t>-runner --restart always ^</w:t>
      </w:r>
      <w:r>
        <w:rPr>
          <w:rFonts w:ascii="Consolas" w:hAnsi="Consolas"/>
          <w:color w:val="003399"/>
          <w:sz w:val="20"/>
        </w:rPr>
        <w:br/>
        <w:t xml:space="preserve">     -v C:\gitlab-runner:/etc/gitlab-runner ^</w:t>
      </w:r>
      <w:r>
        <w:rPr>
          <w:rFonts w:ascii="Consolas" w:hAnsi="Consolas"/>
          <w:color w:val="003399"/>
          <w:sz w:val="20"/>
        </w:rPr>
        <w:br/>
        <w:t xml:space="preserve">     -v //var/run/</w:t>
      </w:r>
      <w:proofErr w:type="spellStart"/>
      <w:r>
        <w:rPr>
          <w:rFonts w:ascii="Consolas" w:hAnsi="Consolas"/>
          <w:color w:val="003399"/>
          <w:sz w:val="20"/>
        </w:rPr>
        <w:t>docker.sock</w:t>
      </w:r>
      <w:proofErr w:type="spellEnd"/>
      <w:r>
        <w:rPr>
          <w:rFonts w:ascii="Consolas" w:hAnsi="Consolas"/>
          <w:color w:val="003399"/>
          <w:sz w:val="20"/>
        </w:rPr>
        <w:t>:/var/run/</w:t>
      </w:r>
      <w:proofErr w:type="spellStart"/>
      <w:r>
        <w:rPr>
          <w:rFonts w:ascii="Consolas" w:hAnsi="Consolas"/>
          <w:color w:val="003399"/>
          <w:sz w:val="20"/>
        </w:rPr>
        <w:t>docker.sock</w:t>
      </w:r>
      <w:proofErr w:type="spellEnd"/>
      <w:r>
        <w:rPr>
          <w:rFonts w:ascii="Consolas" w:hAnsi="Consolas"/>
          <w:color w:val="003399"/>
          <w:sz w:val="20"/>
        </w:rPr>
        <w:t xml:space="preserve"> ^</w:t>
      </w:r>
      <w:r>
        <w:rPr>
          <w:rFonts w:ascii="Consolas" w:hAnsi="Consolas"/>
          <w:color w:val="003399"/>
          <w:sz w:val="20"/>
        </w:rPr>
        <w:br/>
        <w:t xml:space="preserve">     </w:t>
      </w:r>
      <w:proofErr w:type="spellStart"/>
      <w:r>
        <w:rPr>
          <w:rFonts w:ascii="Consolas" w:hAnsi="Consolas"/>
          <w:color w:val="003399"/>
          <w:sz w:val="20"/>
        </w:rPr>
        <w:t>gitlab</w:t>
      </w:r>
      <w:proofErr w:type="spellEnd"/>
      <w:r>
        <w:rPr>
          <w:rFonts w:ascii="Consolas" w:hAnsi="Consolas"/>
          <w:color w:val="003399"/>
          <w:sz w:val="20"/>
        </w:rPr>
        <w:t>/</w:t>
      </w:r>
      <w:proofErr w:type="spellStart"/>
      <w:r>
        <w:rPr>
          <w:rFonts w:ascii="Consolas" w:hAnsi="Consolas"/>
          <w:color w:val="003399"/>
          <w:sz w:val="20"/>
        </w:rPr>
        <w:t>gitlab-</w:t>
      </w:r>
      <w:proofErr w:type="gramStart"/>
      <w:r>
        <w:rPr>
          <w:rFonts w:ascii="Consolas" w:hAnsi="Consolas"/>
          <w:color w:val="003399"/>
          <w:sz w:val="20"/>
        </w:rPr>
        <w:t>runner:latest</w:t>
      </w:r>
      <w:proofErr w:type="spellEnd"/>
      <w:proofErr w:type="gramEnd"/>
    </w:p>
    <w:p w14:paraId="48F0094A" w14:textId="77777777" w:rsidR="004A4A6D" w:rsidRDefault="004A4A6D">
      <w:pPr>
        <w:rPr>
          <w:rFonts w:ascii="Consolas" w:hAnsi="Consolas"/>
          <w:color w:val="003399"/>
          <w:sz w:val="20"/>
        </w:rPr>
      </w:pPr>
    </w:p>
    <w:p w14:paraId="784F0DDB" w14:textId="77777777" w:rsidR="004A4A6D" w:rsidRDefault="004A4A6D">
      <w:pPr>
        <w:rPr>
          <w:rFonts w:ascii="Consolas" w:hAnsi="Consolas"/>
          <w:color w:val="003399"/>
          <w:sz w:val="20"/>
        </w:rPr>
      </w:pPr>
    </w:p>
    <w:p w14:paraId="4C0F3D24" w14:textId="77777777" w:rsidR="004A4A6D" w:rsidRDefault="004A4A6D">
      <w:pPr>
        <w:rPr>
          <w:rFonts w:ascii="Consolas" w:hAnsi="Consolas"/>
          <w:color w:val="003399"/>
          <w:sz w:val="20"/>
        </w:rPr>
      </w:pPr>
    </w:p>
    <w:p w14:paraId="40E27C03" w14:textId="36E47D4B" w:rsidR="004A4A6D" w:rsidRDefault="004A4A6D">
      <w:pPr>
        <w:rPr>
          <w:rFonts w:ascii="Consolas" w:hAnsi="Consolas"/>
          <w:color w:val="003399"/>
          <w:sz w:val="20"/>
        </w:rPr>
      </w:pPr>
      <w:r>
        <w:rPr>
          <w:rFonts w:ascii="Consolas" w:hAnsi="Consolas"/>
          <w:color w:val="003399"/>
          <w:sz w:val="20"/>
        </w:rPr>
        <w:lastRenderedPageBreak/>
        <w:t xml:space="preserve">== Use the below for current setup of docker desktop </w:t>
      </w:r>
    </w:p>
    <w:p w14:paraId="318E57C7" w14:textId="003D19E8" w:rsidR="004A4A6D" w:rsidRPr="004A4A6D" w:rsidRDefault="004A4A6D">
      <w:pPr>
        <w:rPr>
          <w:rFonts w:ascii="Consolas" w:hAnsi="Consolas"/>
          <w:color w:val="003399"/>
          <w:sz w:val="20"/>
        </w:rPr>
      </w:pPr>
      <w:r>
        <w:rPr>
          <w:rFonts w:ascii="Consolas" w:hAnsi="Consolas"/>
          <w:color w:val="003399"/>
          <w:sz w:val="20"/>
        </w:rPr>
        <w:t xml:space="preserve">   docker run -d --name </w:t>
      </w:r>
      <w:proofErr w:type="spellStart"/>
      <w:r>
        <w:rPr>
          <w:rFonts w:ascii="Consolas" w:hAnsi="Consolas"/>
          <w:color w:val="003399"/>
          <w:sz w:val="20"/>
        </w:rPr>
        <w:t>gitlab</w:t>
      </w:r>
      <w:proofErr w:type="spellEnd"/>
      <w:r>
        <w:rPr>
          <w:rFonts w:ascii="Consolas" w:hAnsi="Consolas"/>
          <w:color w:val="003399"/>
          <w:sz w:val="20"/>
        </w:rPr>
        <w:t>-runner --restart always ^</w:t>
      </w:r>
      <w:r>
        <w:rPr>
          <w:rFonts w:ascii="Consolas" w:hAnsi="Consolas"/>
          <w:color w:val="003399"/>
          <w:sz w:val="20"/>
        </w:rPr>
        <w:br/>
        <w:t xml:space="preserve">     -v C:\gitlab-runner:/etc/gitlab-runner ^</w:t>
      </w:r>
      <w:r>
        <w:rPr>
          <w:rFonts w:ascii="Consolas" w:hAnsi="Consolas"/>
          <w:color w:val="003399"/>
          <w:sz w:val="20"/>
        </w:rPr>
        <w:br/>
        <w:t xml:space="preserve">     </w:t>
      </w:r>
      <w:r w:rsidRPr="004A4A6D">
        <w:rPr>
          <w:rFonts w:ascii="Consolas" w:hAnsi="Consolas"/>
          <w:color w:val="003399"/>
          <w:sz w:val="20"/>
        </w:rPr>
        <w:t xml:space="preserve">-e DOCKER_HOST=tcp://host.docker.internal:2375 </w:t>
      </w:r>
      <w:r>
        <w:rPr>
          <w:rFonts w:ascii="Consolas" w:hAnsi="Consolas"/>
          <w:color w:val="003399"/>
          <w:sz w:val="20"/>
        </w:rPr>
        <w:t>^</w:t>
      </w:r>
      <w:r>
        <w:rPr>
          <w:rFonts w:ascii="Consolas" w:hAnsi="Consolas"/>
          <w:color w:val="003399"/>
          <w:sz w:val="20"/>
        </w:rPr>
        <w:br/>
        <w:t xml:space="preserve">     </w:t>
      </w:r>
      <w:proofErr w:type="spellStart"/>
      <w:r>
        <w:rPr>
          <w:rFonts w:ascii="Consolas" w:hAnsi="Consolas"/>
          <w:color w:val="003399"/>
          <w:sz w:val="20"/>
        </w:rPr>
        <w:t>gitlab</w:t>
      </w:r>
      <w:proofErr w:type="spellEnd"/>
      <w:r>
        <w:rPr>
          <w:rFonts w:ascii="Consolas" w:hAnsi="Consolas"/>
          <w:color w:val="003399"/>
          <w:sz w:val="20"/>
        </w:rPr>
        <w:t>/</w:t>
      </w:r>
      <w:proofErr w:type="spellStart"/>
      <w:r>
        <w:rPr>
          <w:rFonts w:ascii="Consolas" w:hAnsi="Consolas"/>
          <w:color w:val="003399"/>
          <w:sz w:val="20"/>
        </w:rPr>
        <w:t>gitlab-</w:t>
      </w:r>
      <w:proofErr w:type="gramStart"/>
      <w:r>
        <w:rPr>
          <w:rFonts w:ascii="Consolas" w:hAnsi="Consolas"/>
          <w:color w:val="003399"/>
          <w:sz w:val="20"/>
        </w:rPr>
        <w:t>runner:latest</w:t>
      </w:r>
      <w:proofErr w:type="spellEnd"/>
      <w:proofErr w:type="gramEnd"/>
    </w:p>
    <w:p w14:paraId="2C0CD4E0" w14:textId="77777777" w:rsidR="00CB5A85" w:rsidRDefault="00000000">
      <w:r>
        <w:t>&gt; Note: Replace C:\gitlab-runner with your preferred local folder.</w:t>
      </w:r>
    </w:p>
    <w:p w14:paraId="7C26CDF8" w14:textId="77777777" w:rsidR="007361DC" w:rsidRDefault="007361DC"/>
    <w:p w14:paraId="001B7AD8" w14:textId="77777777" w:rsidR="007361DC" w:rsidRDefault="007361DC"/>
    <w:p w14:paraId="72C72EA6" w14:textId="53358EE7" w:rsidR="007361DC" w:rsidRDefault="00000000">
      <w:pPr>
        <w:pStyle w:val="Heading1"/>
      </w:pPr>
      <w:r>
        <w:t>3.</w:t>
      </w:r>
      <w:r w:rsidR="007361DC">
        <w:t xml:space="preserve"> Login to the runner on the cli </w:t>
      </w:r>
      <w:r>
        <w:t xml:space="preserve"> </w:t>
      </w:r>
    </w:p>
    <w:p w14:paraId="7E03E20F" w14:textId="77777777" w:rsidR="007361DC" w:rsidRDefault="007361DC" w:rsidP="007361DC"/>
    <w:p w14:paraId="20380A1C" w14:textId="6E0BE6F2" w:rsidR="007361DC" w:rsidRPr="00B050F4" w:rsidRDefault="007361DC" w:rsidP="007361DC">
      <w:pPr>
        <w:rPr>
          <w:b/>
          <w:bCs/>
          <w:i/>
          <w:iCs/>
        </w:rPr>
      </w:pPr>
      <w:r>
        <w:t>$</w:t>
      </w:r>
      <w:r w:rsidRPr="00B050F4">
        <w:rPr>
          <w:b/>
          <w:bCs/>
          <w:i/>
          <w:iCs/>
        </w:rPr>
        <w:t xml:space="preserve"> docker exec -it </w:t>
      </w:r>
      <w:proofErr w:type="spellStart"/>
      <w:r w:rsidRPr="00B050F4">
        <w:rPr>
          <w:b/>
          <w:bCs/>
          <w:i/>
          <w:iCs/>
        </w:rPr>
        <w:t>gitlab</w:t>
      </w:r>
      <w:proofErr w:type="spellEnd"/>
      <w:r w:rsidRPr="00B050F4">
        <w:rPr>
          <w:b/>
          <w:bCs/>
          <w:i/>
          <w:iCs/>
        </w:rPr>
        <w:t>-runner bash</w:t>
      </w:r>
    </w:p>
    <w:p w14:paraId="1281E1BD" w14:textId="71930D2A" w:rsidR="007361DC" w:rsidRDefault="007361DC">
      <w:pPr>
        <w:pStyle w:val="Heading1"/>
      </w:pPr>
      <w:r w:rsidRPr="007361DC">
        <w:rPr>
          <w:noProof/>
        </w:rPr>
        <w:drawing>
          <wp:inline distT="0" distB="0" distL="0" distR="0" wp14:anchorId="316D00DD" wp14:editId="3DC6FAD2">
            <wp:extent cx="4930567" cy="396274"/>
            <wp:effectExtent l="0" t="0" r="3810" b="3810"/>
            <wp:docPr id="101393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33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D83B" w14:textId="77777777" w:rsidR="001E68AC" w:rsidRDefault="001E68AC" w:rsidP="001E68AC"/>
    <w:p w14:paraId="3838FF2B" w14:textId="5F9DF67B" w:rsidR="001E68AC" w:rsidRPr="001E68AC" w:rsidRDefault="001E68AC" w:rsidP="001E68AC">
      <w:r>
        <w:t>Root@1bb15ba:/</w:t>
      </w:r>
      <w:proofErr w:type="gramStart"/>
      <w:r>
        <w:t xml:space="preserve">#  </w:t>
      </w:r>
      <w:proofErr w:type="spellStart"/>
      <w:r w:rsidRPr="00B050F4">
        <w:rPr>
          <w:b/>
          <w:bCs/>
          <w:i/>
          <w:iCs/>
        </w:rPr>
        <w:t>gitlab</w:t>
      </w:r>
      <w:proofErr w:type="spellEnd"/>
      <w:proofErr w:type="gramEnd"/>
      <w:r w:rsidRPr="00B050F4">
        <w:rPr>
          <w:b/>
          <w:bCs/>
          <w:i/>
          <w:iCs/>
        </w:rPr>
        <w:t>-</w:t>
      </w:r>
      <w:proofErr w:type="gramStart"/>
      <w:r w:rsidRPr="00B050F4">
        <w:rPr>
          <w:b/>
          <w:bCs/>
          <w:i/>
          <w:iCs/>
        </w:rPr>
        <w:t>runner  register</w:t>
      </w:r>
      <w:proofErr w:type="gramEnd"/>
    </w:p>
    <w:p w14:paraId="5A640257" w14:textId="595F7742" w:rsidR="007361DC" w:rsidRDefault="001E68AC">
      <w:pPr>
        <w:pStyle w:val="Heading1"/>
      </w:pPr>
      <w:r w:rsidRPr="001E68AC">
        <w:rPr>
          <w:noProof/>
        </w:rPr>
        <w:drawing>
          <wp:inline distT="0" distB="0" distL="0" distR="0" wp14:anchorId="3E6F07E0" wp14:editId="302A52B0">
            <wp:extent cx="5486400" cy="1308735"/>
            <wp:effectExtent l="0" t="0" r="0" b="5715"/>
            <wp:docPr id="175415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53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DB19" w14:textId="77777777" w:rsidR="001E68AC" w:rsidRDefault="001E68AC" w:rsidP="001E68AC"/>
    <w:p w14:paraId="6BB05799" w14:textId="38BE9DCB" w:rsidR="00CB5A85" w:rsidRDefault="00CB5A85"/>
    <w:p w14:paraId="671D680A" w14:textId="77777777" w:rsidR="00CB5A85" w:rsidRDefault="00000000">
      <w:pPr>
        <w:pStyle w:val="Heading1"/>
      </w:pPr>
      <w:r>
        <w:t>4. Verify Runner Registration</w:t>
      </w:r>
    </w:p>
    <w:p w14:paraId="6E2D315B" w14:textId="77777777" w:rsidR="00CB5A85" w:rsidRDefault="00000000">
      <w:r>
        <w:t>- Go to GitLab → Project → Settings → CI/CD → Runners.</w:t>
      </w:r>
      <w:r>
        <w:br/>
        <w:t>- You should see your new runner listed as online.</w:t>
      </w:r>
    </w:p>
    <w:p w14:paraId="56CB5536" w14:textId="77777777" w:rsidR="00CB5A85" w:rsidRDefault="00000000">
      <w:pPr>
        <w:pStyle w:val="Heading1"/>
      </w:pPr>
      <w:r>
        <w:t xml:space="preserve">5. Use the Runner in </w:t>
      </w:r>
      <w:proofErr w:type="gramStart"/>
      <w:r>
        <w:t>Your .</w:t>
      </w:r>
      <w:proofErr w:type="gramEnd"/>
      <w:r>
        <w:t>gitlab-ci.yml</w:t>
      </w:r>
    </w:p>
    <w:p w14:paraId="5190DAD9" w14:textId="77777777" w:rsidR="00CB5A85" w:rsidRDefault="00000000">
      <w:r>
        <w:t>Example for a Docker runner:</w:t>
      </w:r>
    </w:p>
    <w:p w14:paraId="3D2895B1" w14:textId="77777777" w:rsidR="00CB5A85" w:rsidRDefault="00000000">
      <w:r>
        <w:rPr>
          <w:rFonts w:ascii="Consolas" w:hAnsi="Consolas"/>
          <w:color w:val="003399"/>
          <w:sz w:val="20"/>
        </w:rPr>
        <w:lastRenderedPageBreak/>
        <w:t>stages:</w:t>
      </w:r>
      <w:r>
        <w:rPr>
          <w:rFonts w:ascii="Consolas" w:hAnsi="Consolas"/>
          <w:color w:val="003399"/>
          <w:sz w:val="20"/>
        </w:rPr>
        <w:br/>
        <w:t xml:space="preserve">  - test</w:t>
      </w:r>
      <w:r>
        <w:rPr>
          <w:rFonts w:ascii="Consolas" w:hAnsi="Consolas"/>
          <w:color w:val="003399"/>
          <w:sz w:val="20"/>
        </w:rPr>
        <w:br/>
      </w:r>
      <w:r>
        <w:rPr>
          <w:rFonts w:ascii="Consolas" w:hAnsi="Consolas"/>
          <w:color w:val="003399"/>
          <w:sz w:val="20"/>
        </w:rPr>
        <w:br/>
        <w:t>job1:</w:t>
      </w:r>
      <w:r>
        <w:rPr>
          <w:rFonts w:ascii="Consolas" w:hAnsi="Consolas"/>
          <w:color w:val="003399"/>
          <w:sz w:val="20"/>
        </w:rPr>
        <w:br/>
        <w:t xml:space="preserve">  stage: test</w:t>
      </w:r>
      <w:r>
        <w:rPr>
          <w:rFonts w:ascii="Consolas" w:hAnsi="Consolas"/>
          <w:color w:val="003399"/>
          <w:sz w:val="20"/>
        </w:rPr>
        <w:br/>
        <w:t xml:space="preserve">  script:</w:t>
      </w:r>
      <w:r>
        <w:rPr>
          <w:rFonts w:ascii="Consolas" w:hAnsi="Consolas"/>
          <w:color w:val="003399"/>
          <w:sz w:val="20"/>
        </w:rPr>
        <w:br/>
        <w:t xml:space="preserve">    - echo "GitLab Runner setup on Windows Docker Desktop!"</w:t>
      </w:r>
    </w:p>
    <w:p w14:paraId="59037F7D" w14:textId="77777777" w:rsidR="00CB5A85" w:rsidRDefault="00000000">
      <w:pPr>
        <w:pStyle w:val="Heading1"/>
      </w:pPr>
      <w:r>
        <w:t>Summary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B5A85" w14:paraId="283FFCEB" w14:textId="77777777">
        <w:tc>
          <w:tcPr>
            <w:tcW w:w="4320" w:type="dxa"/>
          </w:tcPr>
          <w:p w14:paraId="763ED698" w14:textId="77777777" w:rsidR="00CB5A85" w:rsidRDefault="00000000">
            <w:r>
              <w:t>Step</w:t>
            </w:r>
          </w:p>
        </w:tc>
        <w:tc>
          <w:tcPr>
            <w:tcW w:w="4320" w:type="dxa"/>
          </w:tcPr>
          <w:p w14:paraId="63BB6C8B" w14:textId="77777777" w:rsidR="00CB5A85" w:rsidRDefault="00000000">
            <w:r>
              <w:t>Command/Action</w:t>
            </w:r>
          </w:p>
        </w:tc>
      </w:tr>
      <w:tr w:rsidR="00CB5A85" w14:paraId="6D4FB190" w14:textId="77777777">
        <w:tc>
          <w:tcPr>
            <w:tcW w:w="4320" w:type="dxa"/>
          </w:tcPr>
          <w:p w14:paraId="39D696D8" w14:textId="77777777" w:rsidR="00CB5A85" w:rsidRDefault="00000000">
            <w:r>
              <w:t>Pull runner image</w:t>
            </w:r>
          </w:p>
        </w:tc>
        <w:tc>
          <w:tcPr>
            <w:tcW w:w="4320" w:type="dxa"/>
          </w:tcPr>
          <w:p w14:paraId="78659D47" w14:textId="77777777" w:rsidR="00CB5A85" w:rsidRDefault="00000000">
            <w:r>
              <w:t>docker pull gitlab/gitlab-</w:t>
            </w:r>
            <w:proofErr w:type="gramStart"/>
            <w:r>
              <w:t>runner:latest</w:t>
            </w:r>
            <w:proofErr w:type="gramEnd"/>
          </w:p>
        </w:tc>
      </w:tr>
      <w:tr w:rsidR="00CB5A85" w14:paraId="0B41D0D3" w14:textId="77777777">
        <w:tc>
          <w:tcPr>
            <w:tcW w:w="4320" w:type="dxa"/>
          </w:tcPr>
          <w:p w14:paraId="255BDC6C" w14:textId="77777777" w:rsidR="00CB5A85" w:rsidRDefault="00000000">
            <w:r>
              <w:t>Start runner container</w:t>
            </w:r>
          </w:p>
        </w:tc>
        <w:tc>
          <w:tcPr>
            <w:tcW w:w="4320" w:type="dxa"/>
          </w:tcPr>
          <w:p w14:paraId="5023DF7E" w14:textId="77777777" w:rsidR="00CB5A85" w:rsidRDefault="00000000">
            <w:r>
              <w:t>docker run -d --name gitlab-runner ...</w:t>
            </w:r>
          </w:p>
        </w:tc>
      </w:tr>
      <w:tr w:rsidR="00CB5A85" w14:paraId="0437BDF1" w14:textId="77777777">
        <w:tc>
          <w:tcPr>
            <w:tcW w:w="4320" w:type="dxa"/>
          </w:tcPr>
          <w:p w14:paraId="76F4DF47" w14:textId="77777777" w:rsidR="00CB5A85" w:rsidRDefault="00000000">
            <w:r>
              <w:t>Register runner</w:t>
            </w:r>
          </w:p>
        </w:tc>
        <w:tc>
          <w:tcPr>
            <w:tcW w:w="4320" w:type="dxa"/>
          </w:tcPr>
          <w:p w14:paraId="2B26A293" w14:textId="77777777" w:rsidR="00CB5A85" w:rsidRDefault="00000000">
            <w:r>
              <w:t>docker run --rm -it -v ... gitlab/gitlab-runner register</w:t>
            </w:r>
          </w:p>
        </w:tc>
      </w:tr>
      <w:tr w:rsidR="00CB5A85" w14:paraId="28619B1D" w14:textId="77777777">
        <w:tc>
          <w:tcPr>
            <w:tcW w:w="4320" w:type="dxa"/>
          </w:tcPr>
          <w:p w14:paraId="697E868A" w14:textId="77777777" w:rsidR="00CB5A85" w:rsidRDefault="00000000">
            <w:r>
              <w:t>Verify</w:t>
            </w:r>
          </w:p>
        </w:tc>
        <w:tc>
          <w:tcPr>
            <w:tcW w:w="4320" w:type="dxa"/>
          </w:tcPr>
          <w:p w14:paraId="35FC3A9E" w14:textId="77777777" w:rsidR="00CB5A85" w:rsidRDefault="00000000">
            <w:r>
              <w:t>Check in GitLab CI/CD Settings → Runners</w:t>
            </w:r>
          </w:p>
        </w:tc>
      </w:tr>
    </w:tbl>
    <w:p w14:paraId="43886799" w14:textId="77777777" w:rsidR="00CB5A85" w:rsidRDefault="00000000">
      <w:pPr>
        <w:pStyle w:val="Heading1"/>
      </w:pPr>
      <w:r>
        <w:t>Troubleshooting Tips</w:t>
      </w:r>
    </w:p>
    <w:p w14:paraId="62FB3E08" w14:textId="77777777" w:rsidR="00CB5A85" w:rsidRDefault="00000000">
      <w:r>
        <w:t>- If you get errors like "Runner not connecting", make sure Docker can reach your GitLab container (especially if using custom networks or ports).</w:t>
      </w:r>
      <w:r>
        <w:br/>
        <w:t>- For Docker-in-Docker (DinD), you might need special configs (let me know if you want this setup).</w:t>
      </w:r>
    </w:p>
    <w:p w14:paraId="5B87B6DC" w14:textId="77777777" w:rsidR="00CB5A85" w:rsidRDefault="00000000">
      <w:r>
        <w:t>Let me know if you need:</w:t>
      </w:r>
      <w:r>
        <w:br/>
        <w:t>- Shell executor details</w:t>
      </w:r>
      <w:r>
        <w:br/>
        <w:t>- Docker-in-Docker example</w:t>
      </w:r>
      <w:r>
        <w:br/>
        <w:t xml:space="preserve">- A </w:t>
      </w:r>
      <w:proofErr w:type="gramStart"/>
      <w:r>
        <w:t>complete .</w:t>
      </w:r>
      <w:proofErr w:type="spellStart"/>
      <w:proofErr w:type="gramEnd"/>
      <w:r>
        <w:t>gitlab-ci.yml</w:t>
      </w:r>
      <w:proofErr w:type="spellEnd"/>
      <w:r>
        <w:t xml:space="preserve"> with stages!</w:t>
      </w:r>
    </w:p>
    <w:p w14:paraId="1869A921" w14:textId="77777777" w:rsidR="00BA00BE" w:rsidRDefault="00BA00BE"/>
    <w:p w14:paraId="529C5A85" w14:textId="2A0A3C51" w:rsidR="00BA00BE" w:rsidRDefault="00BA00BE">
      <w:r>
        <w:t xml:space="preserve">Tips: </w:t>
      </w:r>
    </w:p>
    <w:p w14:paraId="7867FCEA" w14:textId="77777777" w:rsidR="00BA00BE" w:rsidRDefault="00BA00BE"/>
    <w:p w14:paraId="6DA8960E" w14:textId="23D5FB68" w:rsidR="00BA00BE" w:rsidRDefault="00BA00BE">
      <w:r>
        <w:t xml:space="preserve">Make sure the hostname of the </w:t>
      </w:r>
      <w:proofErr w:type="spellStart"/>
      <w:r>
        <w:t>gitlab</w:t>
      </w:r>
      <w:proofErr w:type="spellEnd"/>
      <w:r>
        <w:t xml:space="preserve"> server is resolving on the </w:t>
      </w:r>
      <w:proofErr w:type="spellStart"/>
      <w:r>
        <w:t>gitlab</w:t>
      </w:r>
      <w:proofErr w:type="spellEnd"/>
      <w:r>
        <w:t xml:space="preserve"> runner. </w:t>
      </w:r>
    </w:p>
    <w:p w14:paraId="0A22668A" w14:textId="5BDDCCCA" w:rsidR="00BA00BE" w:rsidRDefault="00BA00BE">
      <w:r>
        <w:t xml:space="preserve">“localhost” will not </w:t>
      </w:r>
      <w:proofErr w:type="gramStart"/>
      <w:r>
        <w:t>work ,</w:t>
      </w:r>
      <w:proofErr w:type="gramEnd"/>
      <w:r>
        <w:t xml:space="preserve"> if configured as “</w:t>
      </w:r>
      <w:proofErr w:type="spellStart"/>
      <w:r>
        <w:t>external_url</w:t>
      </w:r>
      <w:proofErr w:type="spellEnd"/>
      <w:r>
        <w:t>”</w:t>
      </w:r>
    </w:p>
    <w:p w14:paraId="761D7FBD" w14:textId="5B9B47F3" w:rsidR="00BA00BE" w:rsidRDefault="000A2155">
      <w:r>
        <w:t xml:space="preserve">Or </w:t>
      </w:r>
    </w:p>
    <w:p w14:paraId="57504D74" w14:textId="726C2B4C" w:rsidR="000A2155" w:rsidRDefault="000A2155">
      <w:r>
        <w:t xml:space="preserve">Use the </w:t>
      </w:r>
      <w:proofErr w:type="spellStart"/>
      <w:r>
        <w:t>ipaddress</w:t>
      </w:r>
      <w:proofErr w:type="spellEnd"/>
      <w:r>
        <w:t xml:space="preserve"> of the Host machine (</w:t>
      </w:r>
      <w:proofErr w:type="spellStart"/>
      <w:r>
        <w:t>wndows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tha</w:t>
      </w:r>
      <w:proofErr w:type="spellEnd"/>
      <w:r>
        <w:t xml:space="preserve"> tis the actual </w:t>
      </w:r>
      <w:proofErr w:type="spellStart"/>
      <w:r>
        <w:t>ip</w:t>
      </w:r>
      <w:proofErr w:type="spellEnd"/>
      <w:r>
        <w:t>.</w:t>
      </w:r>
    </w:p>
    <w:p w14:paraId="2C7A88EA" w14:textId="3F77FF7B" w:rsidR="000A2155" w:rsidRDefault="000A2155">
      <w:r w:rsidRPr="000A2155">
        <w:rPr>
          <w:noProof/>
        </w:rPr>
        <w:lastRenderedPageBreak/>
        <w:drawing>
          <wp:inline distT="0" distB="0" distL="0" distR="0" wp14:anchorId="7990F868" wp14:editId="1BDDFC60">
            <wp:extent cx="5486400" cy="1348740"/>
            <wp:effectExtent l="0" t="0" r="0" b="3810"/>
            <wp:docPr id="171260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09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4A94" w14:textId="11579ED5" w:rsidR="000A2155" w:rsidRDefault="000A2155">
      <w:r>
        <w:t xml:space="preserve">Check if it reachable from </w:t>
      </w:r>
      <w:proofErr w:type="spellStart"/>
      <w:r>
        <w:t>gitlab</w:t>
      </w:r>
      <w:proofErr w:type="spellEnd"/>
      <w:r>
        <w:t xml:space="preserve"> server and runner </w:t>
      </w:r>
    </w:p>
    <w:p w14:paraId="4D306A39" w14:textId="7FBCA397" w:rsidR="000A2155" w:rsidRDefault="000A2155">
      <w:r w:rsidRPr="000A2155">
        <w:rPr>
          <w:noProof/>
        </w:rPr>
        <w:drawing>
          <wp:inline distT="0" distB="0" distL="0" distR="0" wp14:anchorId="02DCDBF5" wp14:editId="6DEF0278">
            <wp:extent cx="5382376" cy="1914792"/>
            <wp:effectExtent l="0" t="0" r="8890" b="9525"/>
            <wp:docPr id="185893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39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7272" w14:textId="7BEAA269" w:rsidR="000A2155" w:rsidRDefault="000A2155">
      <w:r w:rsidRPr="000A2155">
        <w:rPr>
          <w:noProof/>
        </w:rPr>
        <w:drawing>
          <wp:inline distT="0" distB="0" distL="0" distR="0" wp14:anchorId="73659D2A" wp14:editId="633748D3">
            <wp:extent cx="5486400" cy="1550670"/>
            <wp:effectExtent l="0" t="0" r="0" b="0"/>
            <wp:docPr id="39024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40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600C" w14:textId="12CEF6D3" w:rsidR="003E5559" w:rsidRDefault="003E5559">
      <w:r>
        <w:t xml:space="preserve">Make sure the </w:t>
      </w:r>
      <w:proofErr w:type="spellStart"/>
      <w:r>
        <w:t>gitlab.rb</w:t>
      </w:r>
      <w:proofErr w:type="spellEnd"/>
      <w:r>
        <w:t xml:space="preserve"> file is updated with the same </w:t>
      </w:r>
    </w:p>
    <w:p w14:paraId="43CAD3B8" w14:textId="09599440" w:rsidR="000A2155" w:rsidRDefault="003E5559">
      <w:r w:rsidRPr="003E5559">
        <w:rPr>
          <w:noProof/>
        </w:rPr>
        <w:drawing>
          <wp:inline distT="0" distB="0" distL="0" distR="0" wp14:anchorId="4C990596" wp14:editId="698F4C9D">
            <wp:extent cx="5486400" cy="516255"/>
            <wp:effectExtent l="0" t="0" r="0" b="0"/>
            <wp:docPr id="27546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60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1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7005461">
    <w:abstractNumId w:val="8"/>
  </w:num>
  <w:num w:numId="2" w16cid:durableId="1407649171">
    <w:abstractNumId w:val="6"/>
  </w:num>
  <w:num w:numId="3" w16cid:durableId="677347312">
    <w:abstractNumId w:val="5"/>
  </w:num>
  <w:num w:numId="4" w16cid:durableId="2083064911">
    <w:abstractNumId w:val="4"/>
  </w:num>
  <w:num w:numId="5" w16cid:durableId="996307001">
    <w:abstractNumId w:val="7"/>
  </w:num>
  <w:num w:numId="6" w16cid:durableId="2099904878">
    <w:abstractNumId w:val="3"/>
  </w:num>
  <w:num w:numId="7" w16cid:durableId="1234051308">
    <w:abstractNumId w:val="2"/>
  </w:num>
  <w:num w:numId="8" w16cid:durableId="1915428384">
    <w:abstractNumId w:val="1"/>
  </w:num>
  <w:num w:numId="9" w16cid:durableId="69527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155"/>
    <w:rsid w:val="0015074B"/>
    <w:rsid w:val="001E68AC"/>
    <w:rsid w:val="0029639D"/>
    <w:rsid w:val="00326F90"/>
    <w:rsid w:val="003E5559"/>
    <w:rsid w:val="004A4A6D"/>
    <w:rsid w:val="00561399"/>
    <w:rsid w:val="007361DC"/>
    <w:rsid w:val="00AA1D8D"/>
    <w:rsid w:val="00B050F4"/>
    <w:rsid w:val="00B47730"/>
    <w:rsid w:val="00BA00BE"/>
    <w:rsid w:val="00CB0664"/>
    <w:rsid w:val="00CB5A85"/>
    <w:rsid w:val="00F17A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380FE"/>
  <w14:defaultImageDpi w14:val="300"/>
  <w15:docId w15:val="{31CFF2B2-3D95-4EFF-977E-86A7AC23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Vishwa M S</cp:lastModifiedBy>
  <cp:revision>7</cp:revision>
  <dcterms:created xsi:type="dcterms:W3CDTF">2013-12-23T23:15:00Z</dcterms:created>
  <dcterms:modified xsi:type="dcterms:W3CDTF">2025-09-10T06:10:00Z</dcterms:modified>
  <cp:category/>
</cp:coreProperties>
</file>